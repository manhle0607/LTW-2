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Vocabulary Extension Unit 7</w:t>
      </w:r>
    </w:p>
    <w:p>
      <w:pPr>
        <w:pStyle w:val="Heading2"/>
      </w:pPr>
      <w:r>
        <w:t>A. Complete each sentence with a measurement word from the box above:</w:t>
      </w:r>
    </w:p>
    <w:p>
      <w:r>
        <w:t>1. The length of a day on Earth is about 24 hours.</w:t>
      </w:r>
    </w:p>
    <w:p>
      <w:r>
        <w:t>2. Some volcanoes are over 8,000 meters high above ground, but some are more than 10,000 meters below the ocean surface.</w:t>
      </w:r>
    </w:p>
    <w:p>
      <w:r>
        <w:t>3. The mountain Mauna Kea in the Pacific Ocean is over 10,000 meters high, most of it below the ocean.</w:t>
      </w:r>
    </w:p>
    <w:p>
      <w:r>
        <w:t>4. Growing to a height of over a hundred meters, the Californian redwoods are the tallest trees in the world.</w:t>
      </w:r>
    </w:p>
    <w:p>
      <w:r>
        <w:t>5. The original Panama Canal was just over 30 meters wide, but many ships were too big to fit through. To solve this problem, engineers increased the width of the canal.</w:t>
      </w:r>
    </w:p>
    <w:p>
      <w:pPr>
        <w:pStyle w:val="Heading2"/>
      </w:pPr>
      <w:r>
        <w:t>B. Match the sentence parts in the columns to complete each sentence:</w:t>
      </w:r>
    </w:p>
    <w:p>
      <w:r>
        <w:t>1. ran into - a huge bill at the hotel.</w:t>
      </w:r>
    </w:p>
    <w:p>
      <w:r>
        <w:t>2. ran after - my childhood friend this morning.</w:t>
      </w:r>
    </w:p>
    <w:p>
      <w:r>
        <w:t>3. ran into - a problem before I had finished the project.</w:t>
      </w:r>
    </w:p>
    <w:p>
      <w:r>
        <w:t>4. ran out of - the bus and got on it just in time.</w:t>
      </w:r>
    </w:p>
    <w:p>
      <w:r>
        <w:t>5. Instead of running away from - your problems, talk to someone about them.</w:t>
      </w:r>
    </w:p>
    <w:p>
      <w:pPr>
        <w:pStyle w:val="Heading1"/>
      </w:pPr>
      <w:r>
        <w:t>Vocabulary Extension Unit 8</w:t>
      </w:r>
    </w:p>
    <w:p>
      <w:pPr>
        <w:pStyle w:val="Heading2"/>
      </w:pPr>
      <w:r>
        <w:t>A. Circle the best word to complete each sentence:</w:t>
      </w:r>
    </w:p>
    <w:p>
      <w:r>
        <w:t>1. Some people dislike rock music. They think it’s too loud.</w:t>
      </w:r>
    </w:p>
    <w:p>
      <w:r>
        <w:t>2. My friends have strong disagreements about which band is the best.</w:t>
      </w:r>
    </w:p>
    <w:p>
      <w:r>
        <w:t>3. The sound of classical music is dissimilar to rock music in many ways.</w:t>
      </w:r>
    </w:p>
    <w:p>
      <w:r>
        <w:t>4. Some parents think it’s a disadvantage for children not to learn a musical instrument.</w:t>
      </w:r>
    </w:p>
    <w:p>
      <w:r>
        <w:t>5. Although Stevie Wonder couldn’t read in the usual sense, his disability didn’t stop him from becoming a famous artist.</w:t>
      </w:r>
    </w:p>
    <w:p>
      <w:pPr>
        <w:pStyle w:val="Heading2"/>
      </w:pPr>
      <w:r>
        <w:t>B. Complete each sentence with the correct noun form of the adjectives below:</w:t>
      </w:r>
    </w:p>
    <w:p>
      <w:r>
        <w:t>1. The popularity of rap music continues to increase among young people.</w:t>
      </w:r>
    </w:p>
    <w:p>
      <w:r>
        <w:t>2. Some musicians feel they have a responsibility to use their influence and create positive change.</w:t>
      </w:r>
    </w:p>
    <w:p>
      <w:r>
        <w:t>3. Some modern musical instruments, like keyboards, require electricity to produce sound.</w:t>
      </w:r>
    </w:p>
    <w:p>
      <w:r>
        <w:t>4. People’s music preferences can change quickly, so adaptability is an important quality in order for musicians to succeed.</w:t>
      </w:r>
    </w:p>
    <w:p>
      <w:r>
        <w:t>5. In the future, there is a possibility that people will only listen to music through online music streaming services.</w:t>
      </w:r>
    </w:p>
    <w:p>
      <w:pPr>
        <w:pStyle w:val="Heading1"/>
      </w:pPr>
      <w:r>
        <w:t>Vocabulary Extension Unit 9</w:t>
      </w:r>
    </w:p>
    <w:p>
      <w:pPr>
        <w:pStyle w:val="Heading2"/>
      </w:pPr>
      <w:r>
        <w:t>A. Complete each sentence with the correct noun form of the words below:</w:t>
      </w:r>
    </w:p>
    <w:p>
      <w:r>
        <w:t>1. Someone who has a pet is a pet owner.</w:t>
      </w:r>
    </w:p>
    <w:p>
      <w:r>
        <w:t>2. Someone who grows crops is a farmer.</w:t>
      </w:r>
    </w:p>
    <w:p>
      <w:r>
        <w:t>3. Someone who writes music is a composer.</w:t>
      </w:r>
    </w:p>
    <w:p>
      <w:r>
        <w:t>4. Someone who teaches in a college is an instructor.</w:t>
      </w:r>
    </w:p>
    <w:p>
      <w:r>
        <w:t>5. Someone who goes to a tourist attraction is a visitor.</w:t>
      </w:r>
    </w:p>
    <w:p>
      <w:pPr>
        <w:pStyle w:val="Heading2"/>
      </w:pPr>
      <w:r>
        <w:t>B. Match each word (1–5) with the two best definitions:</w:t>
      </w:r>
    </w:p>
    <w:p>
      <w:r>
        <w:t>1. fair - a factory; a strength of mind.</w:t>
      </w:r>
    </w:p>
    <w:p>
      <w:r>
        <w:t>2. field - an area of land; a subject area.</w:t>
      </w:r>
    </w:p>
    <w:p>
      <w:r>
        <w:t>3. lead - an important role; light-haired or light-skinned.</w:t>
      </w:r>
    </w:p>
    <w:p>
      <w:r>
        <w:t>4. plant - a living organism; a strength of mind.</w:t>
      </w:r>
    </w:p>
    <w:p>
      <w:r>
        <w:t>5. will - a propeller; just equal.</w:t>
      </w:r>
    </w:p>
    <w:p>
      <w:pPr>
        <w:pStyle w:val="Heading1"/>
      </w:pPr>
      <w:r>
        <w:t>Vocabulary Extension Unit 10</w:t>
      </w:r>
    </w:p>
    <w:p>
      <w:pPr>
        <w:pStyle w:val="Heading2"/>
      </w:pPr>
      <w:r>
        <w:t>A. Complete each sentence with the word below:</w:t>
      </w:r>
    </w:p>
    <w:p>
      <w:r>
        <w:t>1. After receiving feedback from their viewers, the filmmakers edited the visuals to improve quality.</w:t>
      </w:r>
    </w:p>
    <w:p>
      <w:r>
        <w:t>2. Work-related visuals allow people to see the inner workings of certain tasks.</w:t>
      </w:r>
    </w:p>
    <w:p>
      <w:r>
        <w:t>3. Some people enjoy attending photography exhibits because they contain a lot of colorful visuals.</w:t>
      </w:r>
    </w:p>
    <w:p>
      <w:r>
        <w:t>4. Certain medical technology allows the human eye to see details in images not otherwise visible.</w:t>
      </w:r>
    </w:p>
    <w:p>
      <w:r>
        <w:t>5. The proposed idea looked interesting. The photographer was inspired by it.</w:t>
      </w:r>
    </w:p>
    <w:p>
      <w:pPr>
        <w:pStyle w:val="Heading2"/>
      </w:pPr>
      <w:r>
        <w:t>B. Circle the correct adjective to complete the paragraph:</w:t>
      </w:r>
    </w:p>
    <w:p>
      <w:r>
        <w:t>1. My friends are interested in photography.</w:t>
      </w:r>
    </w:p>
    <w:p>
      <w:r>
        <w:t>2. I received an interesting picture from everyone in the class.</w:t>
      </w:r>
    </w:p>
    <w:p>
      <w:r>
        <w:t>3. My classmates seemed surprised by the new concept.</w:t>
      </w:r>
    </w:p>
    <w:p>
      <w:r>
        <w:t>4. Some were disappointed because our last unit jumped from one scene to the next quickly.</w:t>
      </w:r>
    </w:p>
    <w:p>
      <w:r>
        <w:t>5. We were satisfied with the way the final project looked and the style of the images.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